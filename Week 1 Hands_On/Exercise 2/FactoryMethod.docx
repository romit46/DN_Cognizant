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C9888" w14:textId="28142BEF" w:rsidR="00FA61E4" w:rsidRDefault="00000000">
      <w:pPr>
        <w:pStyle w:val="Title"/>
      </w:pPr>
      <w:r>
        <w:t>Factory Method Pattern</w:t>
      </w:r>
    </w:p>
    <w:p w14:paraId="3E291B64" w14:textId="77777777" w:rsidR="00FA61E4" w:rsidRPr="004D4DB8" w:rsidRDefault="00000000">
      <w:pPr>
        <w:pStyle w:val="IntenseQuote"/>
        <w:rPr>
          <w:rFonts w:asciiTheme="majorHAnsi" w:hAnsiTheme="majorHAnsi" w:cstheme="majorHAnsi"/>
          <w:i w:val="0"/>
          <w:iCs w:val="0"/>
        </w:rPr>
      </w:pP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interface Vehicle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void start();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class Car implements Vehicle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void start()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System.out.println("Car has started.");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class Bike implements Vehicle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void start()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System.out.println("Bike has started.");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abstract class VehicleFactory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abstract Vehicle createVehicle();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class CarFactory extends VehicleFactory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Vehicle createVehicle()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return new Car();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class BikeFactory extends VehicleFactory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Vehicle createVehicle()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return new Bike();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public class FactoryMethod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public static void main(String[] args) {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VehicleFactory carFactory = new CarFactory();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Vehicle car = carFactory.createVehicle();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car.start();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lastRenderedPageBreak/>
        <w:br/>
        <w:t xml:space="preserve">        VehicleFactory bikeFactory = new BikeFactory();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Vehicle bike = bikeFactory.createVehicle();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    bike.start();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 xml:space="preserve">    }</w:t>
      </w:r>
      <w:r w:rsidRPr="004D4DB8">
        <w:rPr>
          <w:rFonts w:asciiTheme="majorHAnsi" w:hAnsiTheme="majorHAnsi" w:cstheme="majorHAnsi"/>
          <w:i w:val="0"/>
          <w:iCs w:val="0"/>
          <w:color w:val="000000" w:themeColor="text1"/>
        </w:rPr>
        <w:br/>
        <w:t>}</w:t>
      </w:r>
      <w:r w:rsidRPr="004D4DB8">
        <w:rPr>
          <w:rFonts w:asciiTheme="majorHAnsi" w:hAnsiTheme="majorHAnsi" w:cstheme="majorHAnsi"/>
          <w:i w:val="0"/>
          <w:iCs w:val="0"/>
        </w:rPr>
        <w:br/>
      </w:r>
    </w:p>
    <w:sectPr w:rsidR="00FA61E4" w:rsidRPr="004D4D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491325">
    <w:abstractNumId w:val="8"/>
  </w:num>
  <w:num w:numId="2" w16cid:durableId="928854078">
    <w:abstractNumId w:val="6"/>
  </w:num>
  <w:num w:numId="3" w16cid:durableId="887686161">
    <w:abstractNumId w:val="5"/>
  </w:num>
  <w:num w:numId="4" w16cid:durableId="194582895">
    <w:abstractNumId w:val="4"/>
  </w:num>
  <w:num w:numId="5" w16cid:durableId="1293631031">
    <w:abstractNumId w:val="7"/>
  </w:num>
  <w:num w:numId="6" w16cid:durableId="611328162">
    <w:abstractNumId w:val="3"/>
  </w:num>
  <w:num w:numId="7" w16cid:durableId="1007052906">
    <w:abstractNumId w:val="2"/>
  </w:num>
  <w:num w:numId="8" w16cid:durableId="2009206650">
    <w:abstractNumId w:val="1"/>
  </w:num>
  <w:num w:numId="9" w16cid:durableId="97229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4DB8"/>
    <w:rsid w:val="008A6D1B"/>
    <w:rsid w:val="00AA1D8D"/>
    <w:rsid w:val="00B47730"/>
    <w:rsid w:val="00CB0664"/>
    <w:rsid w:val="00FA61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7F512"/>
  <w14:defaultImageDpi w14:val="300"/>
  <w15:docId w15:val="{2435FE2B-DCA3-4FDC-92A3-F0341975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Romit Das</cp:lastModifiedBy>
  <cp:revision>2</cp:revision>
  <dcterms:created xsi:type="dcterms:W3CDTF">2013-12-23T23:15:00Z</dcterms:created>
  <dcterms:modified xsi:type="dcterms:W3CDTF">2025-06-18T10:28:00Z</dcterms:modified>
  <cp:category/>
</cp:coreProperties>
</file>