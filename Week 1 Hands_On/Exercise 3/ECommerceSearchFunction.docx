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64658" w14:textId="68D050C1" w:rsidR="002A275D" w:rsidRDefault="00000000">
      <w:r>
        <w:br/>
        <w:t>import java.util.</w:t>
      </w:r>
      <w:r w:rsidR="009D2884">
        <w:t>*</w:t>
      </w:r>
      <w:r>
        <w:t>;</w:t>
      </w:r>
      <w:r>
        <w:br/>
      </w:r>
      <w:r>
        <w:br/>
        <w:t>class Product {</w:t>
      </w:r>
      <w:r>
        <w:br/>
        <w:t xml:space="preserve">    private String name;</w:t>
      </w:r>
      <w:r>
        <w:br/>
        <w:t xml:space="preserve">    private String category;</w:t>
      </w:r>
      <w:r>
        <w:br/>
        <w:t xml:space="preserve">    private double price;</w:t>
      </w:r>
      <w:r>
        <w:br/>
      </w:r>
      <w:r>
        <w:br/>
        <w:t xml:space="preserve">    public Product(String name, String category, double price) {</w:t>
      </w:r>
      <w:r>
        <w:br/>
        <w:t xml:space="preserve">        this.name = name.toLowerCase();</w:t>
      </w:r>
      <w:r>
        <w:br/>
        <w:t xml:space="preserve">        this.category = category.toLowerCase();</w:t>
      </w:r>
      <w:r>
        <w:br/>
        <w:t xml:space="preserve">        this.price = price;</w:t>
      </w:r>
      <w:r>
        <w:br/>
        <w:t xml:space="preserve">    }</w:t>
      </w:r>
      <w:r>
        <w:br/>
      </w:r>
      <w:r>
        <w:br/>
        <w:t xml:space="preserve">    public String getName() {</w:t>
      </w:r>
      <w:r>
        <w:br/>
        <w:t xml:space="preserve">        return name;</w:t>
      </w:r>
      <w:r>
        <w:br/>
        <w:t xml:space="preserve">    }</w:t>
      </w:r>
      <w:r>
        <w:br/>
      </w:r>
      <w:r>
        <w:br/>
        <w:t xml:space="preserve">    public String getCategory() {</w:t>
      </w:r>
      <w:r>
        <w:br/>
        <w:t xml:space="preserve">        return category;</w:t>
      </w:r>
      <w:r>
        <w:br/>
        <w:t xml:space="preserve">    }</w:t>
      </w:r>
      <w:r>
        <w:br/>
      </w:r>
      <w:r>
        <w:br/>
        <w:t xml:space="preserve">    public double getPrice() {</w:t>
      </w:r>
      <w:r>
        <w:br/>
        <w:t xml:space="preserve">        return price;</w:t>
      </w:r>
      <w:r>
        <w:br/>
        <w:t xml:space="preserve">    }</w:t>
      </w:r>
      <w:r>
        <w:br/>
      </w:r>
      <w:r>
        <w:br/>
        <w:t xml:space="preserve">    public String toString() {</w:t>
      </w:r>
      <w:r>
        <w:br/>
        <w:t xml:space="preserve">        return "Name: " + name + ", Category: " + category + ", Price: ₹" + price;</w:t>
      </w:r>
      <w:r>
        <w:br/>
        <w:t xml:space="preserve">    }</w:t>
      </w:r>
      <w:r>
        <w:br/>
        <w:t>}</w:t>
      </w:r>
      <w:r>
        <w:br/>
      </w:r>
      <w:r>
        <w:br/>
        <w:t>public class DN {</w:t>
      </w:r>
      <w:r>
        <w:br/>
        <w:t xml:space="preserve">    private static List&lt;Product&gt; productList = new ArrayList&lt;&gt;();</w:t>
      </w:r>
      <w:r>
        <w:br/>
      </w:r>
      <w:r>
        <w:br/>
        <w:t xml:space="preserve">    public static void main(String[] args) {</w:t>
      </w:r>
      <w:r>
        <w:br/>
        <w:t xml:space="preserve">        populateProducts();</w:t>
      </w:r>
      <w:r>
        <w:br/>
      </w:r>
      <w:r>
        <w:br/>
        <w:t xml:space="preserve">        Scanner scanner = new Scanner(System.in);</w:t>
      </w:r>
      <w:r>
        <w:br/>
        <w:t xml:space="preserve">        System.out.println("Welcome to E-commerce Search Platform!");</w:t>
      </w:r>
      <w:r>
        <w:br/>
      </w:r>
      <w:r>
        <w:br/>
        <w:t xml:space="preserve">        while (true) {</w:t>
      </w:r>
      <w:r>
        <w:br/>
        <w:t xml:space="preserve">            System.out.print("\nEnter search keyword (or type 'exit' to quit): ");</w:t>
      </w:r>
      <w:r>
        <w:br/>
        <w:t xml:space="preserve">            String keyword = scanner.nextLine().toLowerCase();</w:t>
      </w:r>
      <w:r>
        <w:br/>
      </w:r>
      <w:r>
        <w:lastRenderedPageBreak/>
        <w:br/>
        <w:t xml:space="preserve">            if (keyword.equals("exit")) {</w:t>
      </w:r>
      <w:r>
        <w:br/>
        <w:t xml:space="preserve">                System.out.println("Thank you for using the platform!");</w:t>
      </w:r>
      <w:r>
        <w:br/>
        <w:t xml:space="preserve">                break;</w:t>
      </w:r>
      <w:r>
        <w:br/>
        <w:t xml:space="preserve">            }</w:t>
      </w:r>
      <w:r>
        <w:br/>
      </w:r>
      <w:r>
        <w:br/>
        <w:t xml:space="preserve">            List&lt;Product&gt; results = searchProducts(keyword);</w:t>
      </w:r>
      <w:r>
        <w:br/>
        <w:t xml:space="preserve">            if (results.isEmpty()) {</w:t>
      </w:r>
      <w:r>
        <w:br/>
        <w:t xml:space="preserve">                System.out.println("No matching products found.");</w:t>
      </w:r>
      <w:r>
        <w:br/>
        <w:t xml:space="preserve">            } else {</w:t>
      </w:r>
      <w:r>
        <w:br/>
        <w:t xml:space="preserve">                System.out.println("Search Results:");</w:t>
      </w:r>
      <w:r>
        <w:br/>
        <w:t xml:space="preserve">                for (Product p : results) {</w:t>
      </w:r>
      <w:r>
        <w:br/>
        <w:t xml:space="preserve">                    System.out.println(p);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scanner.close();</w:t>
      </w:r>
      <w:r>
        <w:br/>
        <w:t xml:space="preserve">    }</w:t>
      </w:r>
      <w:r>
        <w:br/>
        <w:t xml:space="preserve">    private static void populateProducts() {</w:t>
      </w:r>
      <w:r>
        <w:br/>
        <w:t xml:space="preserve">        productList.add(new Product("iPhone", "Electronics", 69999));</w:t>
      </w:r>
      <w:r>
        <w:br/>
        <w:t xml:space="preserve">        productList.add(new Product("</w:t>
      </w:r>
      <w:r w:rsidR="006D1548">
        <w:t>Honor</w:t>
      </w:r>
      <w:r>
        <w:t>", "Electronics", 64999));</w:t>
      </w:r>
      <w:r>
        <w:br/>
        <w:t xml:space="preserve">        productList.add(new Product("</w:t>
      </w:r>
      <w:r w:rsidR="006D1548">
        <w:t>Skechers Sneakers</w:t>
      </w:r>
      <w:r>
        <w:t>", "Footwear", 8999));</w:t>
      </w:r>
      <w:r>
        <w:br/>
        <w:t xml:space="preserve">        productList.add(new Product("</w:t>
      </w:r>
      <w:r w:rsidR="006D1548">
        <w:t xml:space="preserve">Wooden </w:t>
      </w:r>
      <w:r>
        <w:t>Table", "Furniture", 12999));</w:t>
      </w:r>
      <w:r>
        <w:br/>
        <w:t xml:space="preserve">        productList.add(new Product("Headphones", "Electronics", 1999));</w:t>
      </w:r>
      <w:r>
        <w:br/>
        <w:t xml:space="preserve">        productList.add(new Product("Adidas Shoes", "Footwear", 5999));</w:t>
      </w:r>
      <w:r>
        <w:br/>
        <w:t xml:space="preserve">        productList.add(new Product("Chair", "Furniture", 4999));</w:t>
      </w:r>
      <w:r>
        <w:br/>
        <w:t xml:space="preserve">    }</w:t>
      </w:r>
      <w:r>
        <w:br/>
        <w:t xml:space="preserve">    private static List&lt;Product&gt; searchProducts(String keyword) {</w:t>
      </w:r>
      <w:r>
        <w:br/>
        <w:t xml:space="preserve">        List&lt;Product&gt; result = new ArrayList&lt;&gt;();</w:t>
      </w:r>
      <w:r>
        <w:br/>
      </w:r>
      <w:r>
        <w:br/>
        <w:t xml:space="preserve">        for (Product product : productList) {</w:t>
      </w:r>
      <w:r>
        <w:br/>
        <w:t xml:space="preserve">            if (product.getName().contains(keyword) || product.getCategory().contains(keyword)) {</w:t>
      </w:r>
      <w:r>
        <w:br/>
        <w:t xml:space="preserve">                result.add(product);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result;</w:t>
      </w:r>
      <w:r>
        <w:br/>
        <w:t xml:space="preserve">    }</w:t>
      </w:r>
      <w:r>
        <w:br/>
        <w:t>}</w:t>
      </w:r>
      <w:r>
        <w:br/>
      </w:r>
    </w:p>
    <w:sectPr w:rsidR="002A2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196704">
    <w:abstractNumId w:val="8"/>
  </w:num>
  <w:num w:numId="2" w16cid:durableId="959990496">
    <w:abstractNumId w:val="6"/>
  </w:num>
  <w:num w:numId="3" w16cid:durableId="1269461154">
    <w:abstractNumId w:val="5"/>
  </w:num>
  <w:num w:numId="4" w16cid:durableId="238566961">
    <w:abstractNumId w:val="4"/>
  </w:num>
  <w:num w:numId="5" w16cid:durableId="620036908">
    <w:abstractNumId w:val="7"/>
  </w:num>
  <w:num w:numId="6" w16cid:durableId="961809245">
    <w:abstractNumId w:val="3"/>
  </w:num>
  <w:num w:numId="7" w16cid:durableId="1007559785">
    <w:abstractNumId w:val="2"/>
  </w:num>
  <w:num w:numId="8" w16cid:durableId="1737168526">
    <w:abstractNumId w:val="1"/>
  </w:num>
  <w:num w:numId="9" w16cid:durableId="196970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75D"/>
    <w:rsid w:val="00326F90"/>
    <w:rsid w:val="00427BE6"/>
    <w:rsid w:val="006D1548"/>
    <w:rsid w:val="009D28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3A22B"/>
  <w14:defaultImageDpi w14:val="300"/>
  <w15:docId w15:val="{E72CC3CD-853E-416E-8E63-4CF83CF4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Romit Das</cp:lastModifiedBy>
  <cp:revision>3</cp:revision>
  <dcterms:created xsi:type="dcterms:W3CDTF">2013-12-23T23:15:00Z</dcterms:created>
  <dcterms:modified xsi:type="dcterms:W3CDTF">2025-06-20T11:49:00Z</dcterms:modified>
  <cp:category/>
</cp:coreProperties>
</file>